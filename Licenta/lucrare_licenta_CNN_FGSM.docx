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Implementarea și Evaluarea unei Rețele Convoluționale de 5 Straturi Ascunse pentru Clasificarea Imaginilor CIFAR-10 și Atacuri Adversariale folosind FGSM</w:t>
      </w:r>
    </w:p>
    <w:p>
      <w:pPr>
        <w:pStyle w:val="Heading1"/>
      </w:pPr>
      <w:r>
        <w:t>Introducere</w:t>
      </w:r>
    </w:p>
    <w:p>
      <w:r>
        <w:t>În această lucrare de licență, vom explora implementarea și evaluarea unei rețele neuronale convoluționale (CNN) cu 5 straturi ascunse pentru clasificarea imaginilor din setul de date CIFAR-10. De asemenea, vom investiga eficiența atacurilor adversariale utilizând metoda Fast Gradient Sign Method (FGSM).</w:t>
      </w:r>
    </w:p>
    <w:p>
      <w:pPr>
        <w:pStyle w:val="Heading1"/>
      </w:pPr>
      <w:r>
        <w:t>Codul Explicat</w:t>
      </w:r>
    </w:p>
    <w:p>
      <w:pPr>
        <w:pStyle w:val="Heading2"/>
      </w:pPr>
      <w:r>
        <w:t>Instalarea și Importarea Bibliotecilor</w:t>
      </w:r>
    </w:p>
    <w:p>
      <w:r>
        <w:t>!pip install matplotlib</w:t>
        <w:br/>
        <w:t>!pip install torch torchvision torchaudio --index-url https://download.pytorch.org/whl/cu121</w:t>
        <w:br/>
        <w:t xml:space="preserve">!pip install numpy </w:t>
        <w:br/>
        <w:br/>
        <w:t>Aceste comenzi instalează bibliotecile necesare pentru implementarea și evaluarea modelului. `matplotlib` este utilizat pentru vizualizarea datelor, `torch` și `torchvision` pentru implementarea și manipularea rețelelor neuronale, iar `numpy` pentru operațiuni numerice.</w:t>
        <w:br/>
        <w:br/>
        <w:t>import torchvision.models as models</w:t>
        <w:br/>
        <w:br/>
        <w:t># Load a pre-trained ResNet-34</w:t>
        <w:br/>
        <w:t>resnet18 = models.resnet18(pretrained=True)</w:t>
        <w:br/>
        <w:br/>
        <w:t># Load an untrained ResNet-34</w:t>
        <w:br/>
        <w:t>resnet18_untrained = models.resnet18(pretrained=False)</w:t>
        <w:br/>
        <w:br/>
        <w:t>print(resnet18)</w:t>
        <w:br/>
        <w:br/>
        <w:t>În acest segment de cod, importăm modelele din `torchvision` și încărcăm o rețea pre-antrenată ResNet-34 și una neantrenată. Aceste modele sunt utilizate pentru comparație.</w:t>
      </w:r>
    </w:p>
    <w:p>
      <w:pPr>
        <w:pStyle w:val="Heading2"/>
      </w:pPr>
      <w:r>
        <w:t>Pregătirea Setului de Date CIFAR-10</w:t>
      </w:r>
    </w:p>
    <w:p>
      <w:r>
        <w:t>import torch</w:t>
        <w:br/>
        <w:t>import torch.nn as nn</w:t>
        <w:br/>
        <w:t>import torch.optim as optim</w:t>
        <w:br/>
        <w:t>import torchvision</w:t>
        <w:br/>
        <w:t>import torchvision.transforms as transforms</w:t>
        <w:br/>
        <w:t>from sklearn.metrics import roc_auc_score</w:t>
        <w:br/>
        <w:t>import numpy as np</w:t>
        <w:br/>
        <w:t>import matplotlib.pyplot as plt</w:t>
        <w:br/>
        <w:br/>
        <w:t>Importăm bibliotecile necesare pentru implementarea modelului și pentru evaluarea performanței acestuia.</w:t>
        <w:br/>
        <w:br/>
        <w:t>transform = transforms.Compose([</w:t>
        <w:br/>
        <w:t xml:space="preserve">    transforms.ToTensor()</w:t>
        <w:br/>
        <w:t>])</w:t>
        <w:br/>
        <w:br/>
        <w:t># Load the CIFAR-10 dataset</w:t>
        <w:br/>
        <w:t>trainset = torchvision.datasets.CIFAR10(root='./data', train=True, download=True, transform=transform)</w:t>
        <w:br/>
        <w:t>trainloader = torch.utils.data.DataLoader(trainset, batch_size=100, shuffle=True, num_workers=2)</w:t>
        <w:br/>
        <w:br/>
        <w:t>testset = torchvision.datasets.CIFAR10(root='./data', train=False, download=True, transform=transform)</w:t>
        <w:br/>
        <w:t>testloader = torch.utils.data.DataLoader(testset, batch_size=100, shuffle=False, num_workers=2)</w:t>
        <w:br/>
        <w:t>adversarial_testloader = torch.utils.data.DataLoader(testset, batch_size=1, shuffle=False, num_workers=2)</w:t>
        <w:br/>
        <w:br/>
        <w:t>Transformăm imaginile din setul de date CIFAR-10 în tensori și le încărcăm utilizând `DataLoader` pentru antrenament și testare.</w:t>
      </w:r>
    </w:p>
    <w:p>
      <w:pPr>
        <w:pStyle w:val="Heading2"/>
      </w:pPr>
      <w:r>
        <w:t>Definirea Rețelei Convoluționale</w:t>
      </w:r>
    </w:p>
    <w:p>
      <w:r>
        <w:t>class CNNWith5HiddenLayers(nn.Module):</w:t>
        <w:br/>
        <w:t xml:space="preserve">    def __init__(self):</w:t>
        <w:br/>
        <w:t xml:space="preserve">        super(CNNWith5HiddenLayers, self).__init__()</w:t>
        <w:br/>
        <w:t xml:space="preserve">        self.conv1 = nn.Conv2d(3, 32, 3, padding=1)     # Hidden layer 1</w:t>
        <w:br/>
        <w:t xml:space="preserve">        self.conv2 = nn.Conv2d(32, 64, 3, padding=1)    # Hidden layer 2</w:t>
        <w:br/>
        <w:t xml:space="preserve">        self.conv3 = nn.Conv2d(64, 128, 3, padding=1)   # Hidden layer 3</w:t>
        <w:br/>
        <w:t xml:space="preserve">        self.conv4 = nn.Conv2d(128, 256, 3, padding=1)  # Hidden layer 4</w:t>
        <w:br/>
        <w:t xml:space="preserve">        self.pool = nn.MaxPool2d(2, 2)                  # Auxiliary layer (Pooling)</w:t>
        <w:br/>
        <w:t xml:space="preserve">        self.fc1 = nn.Linear(256 * 2 * 2, 512)          # Hidden layer 5 (Fully connected)</w:t>
        <w:br/>
        <w:t xml:space="preserve">        self.fc2 = nn.Linear(512, 10)                   # Output layer</w:t>
        <w:br/>
        <w:t xml:space="preserve">        self.relu = nn.ReLU()                           # Activation function</w:t>
        <w:br/>
        <w:t xml:space="preserve">        self.dropout = nn.Dropout(0.5)                  # Auxiliary layer (Dropout)</w:t>
        <w:br/>
        <w:br/>
        <w:t xml:space="preserve">    def forward(self, x):</w:t>
        <w:br/>
        <w:t xml:space="preserve">        x = self.pool(self.relu(self.conv1(x)))</w:t>
        <w:br/>
        <w:t xml:space="preserve">        x = self.pool(self.relu(self.conv2(x)))</w:t>
        <w:br/>
        <w:t xml:space="preserve">        x = self.pool(self.relu(self.conv3(x)))</w:t>
        <w:br/>
        <w:t xml:space="preserve">        x = self.pool(self.relu(self.conv4(x)))</w:t>
        <w:br/>
        <w:t xml:space="preserve">        x = x.view(x.size(0), -1)  # Flatten the tensor</w:t>
        <w:br/>
        <w:t xml:space="preserve">        x = self.relu(self.fc1(x))</w:t>
        <w:br/>
        <w:t xml:space="preserve">        x = self.dropout(x)</w:t>
        <w:br/>
        <w:t xml:space="preserve">        x = self.fc2(x)</w:t>
        <w:br/>
        <w:t xml:space="preserve">        return x</w:t>
        <w:br/>
        <w:br/>
        <w:t>Definim arhitectura CNN cu 5 straturi ascunse, folosind straturi convoluționale, straturi de pooling, activare ReLU și dropout pentru regularizare.</w:t>
      </w:r>
    </w:p>
    <w:p>
      <w:pPr>
        <w:pStyle w:val="Heading2"/>
      </w:pPr>
      <w:r>
        <w:t>Antrenarea Modelului</w:t>
      </w:r>
    </w:p>
    <w:p>
      <w:r>
        <w:t>device = torch.device('cuda' if torch.cuda.is_available() else 'cpu')</w:t>
        <w:br/>
        <w:t>print(f'Using device: {device}')</w:t>
        <w:br/>
        <w:br/>
        <w:t>def train_model(model, trainloader, criterion, optimizer, device, epochs=25):</w:t>
        <w:br/>
        <w:t xml:space="preserve">    train_loss = []</w:t>
        <w:br/>
        <w:t xml:space="preserve">    train_accuracy = []</w:t>
        <w:br/>
        <w:br/>
        <w:t xml:space="preserve">    for epoch in range(epochs):</w:t>
        <w:br/>
        <w:t xml:space="preserve">        model.train()  # Set the model to training mode</w:t>
        <w:br/>
        <w:t xml:space="preserve">        running_loss = 0.0</w:t>
        <w:br/>
        <w:t xml:space="preserve">        correct = 0</w:t>
        <w:br/>
        <w:t xml:space="preserve">        total = 0</w:t>
        <w:br/>
        <w:t xml:space="preserve">        for i, (inputs, labels) in enumerate(trainloader):</w:t>
        <w:br/>
        <w:t xml:space="preserve">            inputs, labels = inputs.to(device), labels.to(device)</w:t>
        <w:br/>
        <w:br/>
        <w:t xml:space="preserve">            optimizer.zero_grad()</w:t>
        <w:br/>
        <w:t xml:space="preserve">            outputs = model(inputs)</w:t>
        <w:br/>
        <w:t xml:space="preserve">            loss = criterion(outputs, labels)</w:t>
        <w:br/>
        <w:t xml:space="preserve">            loss.backward()</w:t>
        <w:br/>
        <w:t xml:space="preserve">            optimizer.step()</w:t>
        <w:br/>
        <w:t xml:space="preserve">            running_loss += loss.item()</w:t>
        <w:br/>
        <w:br/>
        <w:t xml:space="preserve">            # Calculate accuracy</w:t>
        <w:br/>
        <w:t xml:space="preserve">            _, predicted = torch.max(outputs.data, 1)</w:t>
        <w:br/>
        <w:t xml:space="preserve">            total += labels.size(0)</w:t>
        <w:br/>
        <w:t xml:space="preserve">            correct += (predicted == labels).sum().item()</w:t>
        <w:br/>
        <w:br/>
        <w:t xml:space="preserve">            if i % 100 == 99:  # Print every 100 batches</w:t>
        <w:br/>
        <w:t xml:space="preserve">                print(f'Epoch [{epoch+1}/{epochs}], Batch [{i+1}/{len(trainloader)}], Loss: {loss.item():.4f}')</w:t>
        <w:br/>
        <w:br/>
        <w:t xml:space="preserve">        accuracy = 100 * correct / total</w:t>
        <w:br/>
        <w:t xml:space="preserve">        train_loss.append(running_loss / len(trainloader))</w:t>
        <w:br/>
        <w:t xml:space="preserve">        train_accuracy.append(accuracy)</w:t>
        <w:br/>
        <w:t xml:space="preserve">        print(f'Epoch [{epoch+1}/{epochs}], Average Loss: {running_loss/len(trainloader):.4f}, Accuracy: {accuracy:.2f}%')</w:t>
        <w:br/>
        <w:br/>
        <w:t xml:space="preserve">    return train_loss, train_accuracy</w:t>
        <w:br/>
        <w:br/>
        <w:t>Antrenăm modelul pe setul de date CIFAR-10 folosind `CrossEntropyLoss` ca funcție de pierdere și `Adam` ca optimizer.</w:t>
      </w:r>
    </w:p>
    <w:p>
      <w:pPr>
        <w:pStyle w:val="Heading2"/>
      </w:pPr>
      <w:r>
        <w:t>Evaluarea Modelului</w:t>
      </w:r>
    </w:p>
    <w:p>
      <w:r>
        <w:t>def evaluate_model(model, testloader, device):</w:t>
        <w:br/>
        <w:t xml:space="preserve">    model.eval()  # Set the model to evaluation mode</w:t>
        <w:br/>
        <w:t xml:space="preserve">    correct = 0</w:t>
        <w:br/>
        <w:t xml:space="preserve">    total = 0</w:t>
        <w:br/>
        <w:t xml:space="preserve">    all_labels = []</w:t>
        <w:br/>
        <w:t xml:space="preserve">    all_outputs = []</w:t>
        <w:br/>
        <w:t xml:space="preserve">    with torch.inference_mode():</w:t>
        <w:br/>
        <w:t xml:space="preserve">        for i, (inputs, labels) in enumerate(testloader):</w:t>
        <w:br/>
        <w:t xml:space="preserve">            inputs, labels = inputs.to(device), labels.to(device)</w:t>
        <w:br/>
        <w:t xml:space="preserve">            outputs = model(inputs)</w:t>
        <w:br/>
        <w:t xml:space="preserve">            _, predicted = torch.max(outputs.data, 1)</w:t>
        <w:br/>
        <w:t xml:space="preserve">            total += labels.size(0)</w:t>
        <w:br/>
        <w:t xml:space="preserve">            correct += (predicted == labels).sum().item()</w:t>
        <w:br/>
        <w:br/>
        <w:t xml:space="preserve">            all_labels.extend(labels.cpu().numpy())</w:t>
        <w:br/>
        <w:t xml:space="preserve">            all_outputs.extend(torch.nn.functional.softmax(outputs, dim=1).cpu().numpy())</w:t>
        <w:br/>
        <w:br/>
        <w:t xml:space="preserve">    all_labels = np.array(all_labels)</w:t>
        <w:br/>
        <w:t xml:space="preserve">    all_outputs = np.array(all_outputs)</w:t>
        <w:br/>
        <w:br/>
        <w:t xml:space="preserve">    # Compute AUC for each class and average them</w:t>
        <w:br/>
        <w:t xml:space="preserve">    auc_scores = []</w:t>
        <w:br/>
        <w:t xml:space="preserve">    for i in range(10):  # Assuming 10 classes for CIFAR-10</w:t>
        <w:br/>
        <w:t xml:space="preserve">        auc = roc_auc_score(all_labels == i, all_outputs[:, i])</w:t>
        <w:br/>
        <w:t xml:space="preserve">        auc_scores.append(auc)</w:t>
        <w:br/>
        <w:br/>
        <w:t xml:space="preserve">    mean_auc = np.mean(auc_scores)</w:t>
        <w:br/>
        <w:t xml:space="preserve">    accuracy = 100 * correct / total</w:t>
        <w:br/>
        <w:t xml:space="preserve">    print(f'AUC scores for each class: {auc_scores}')</w:t>
        <w:br/>
        <w:t xml:space="preserve">    print(f'Accuracy: {accuracy:.2f}%')</w:t>
        <w:br/>
        <w:t xml:space="preserve">    return mean_auc</w:t>
        <w:br/>
        <w:br/>
        <w:t>Evaluăm performanța modelului pe setul de testare și calculăm scorul AUC pentru fiecare clasă, precum și acuratețea generală.</w:t>
      </w:r>
    </w:p>
    <w:p>
      <w:pPr>
        <w:pStyle w:val="Heading2"/>
      </w:pPr>
      <w:r>
        <w:t>Vizualizarea Rezultatelor</w:t>
      </w:r>
    </w:p>
    <w:p>
      <w:r>
        <w:t># Plot the training loss and accuracy</w:t>
        <w:br/>
        <w:t>epochs = range(1, 26)</w:t>
        <w:br/>
        <w:t>plt.figure(figsize=(12, 5))</w:t>
        <w:br/>
        <w:br/>
        <w:t>plt.subplot(1, 2, 1)</w:t>
        <w:br/>
        <w:t>plt.plot(epochs, train_loss, 'b', label='Training Loss')</w:t>
        <w:br/>
        <w:t>plt.title('Training Loss')</w:t>
        <w:br/>
        <w:t>plt.xlabel('Epochs')</w:t>
        <w:br/>
        <w:t>plt.ylabel('Loss')</w:t>
        <w:br/>
        <w:t>plt.legend()</w:t>
        <w:br/>
        <w:br/>
        <w:t>plt.subplot(1, 2, 2)</w:t>
        <w:br/>
        <w:t>plt.plot(epochs, train_accuracy, 'b', label='Training Accuracy')</w:t>
        <w:br/>
        <w:t>plt.title('Training Accuracy')</w:t>
        <w:br/>
        <w:t>plt.xlabel('Epochs')</w:t>
        <w:br/>
        <w:t>plt.ylabel('Accuracy')</w:t>
        <w:br/>
        <w:t>plt.legend()</w:t>
        <w:br/>
        <w:br/>
        <w:t>plt.tight_layout()</w:t>
        <w:br/>
        <w:t>plt.show()</w:t>
        <w:br/>
        <w:br/>
        <w:t>Plotăm pierderea și acuratețea pe parcursul epocilor de antrenament pentru a vizualiza performanța modelului.</w:t>
      </w:r>
    </w:p>
    <w:p>
      <w:pPr>
        <w:pStyle w:val="Heading2"/>
      </w:pPr>
      <w:r>
        <w:t>Atacuri Adversariale folosind FGSM</w:t>
      </w:r>
    </w:p>
    <w:p>
      <w:r>
        <w:t>import os</w:t>
        <w:br/>
        <w:t>import torch</w:t>
        <w:br/>
        <w:t>import torch.nn.functional as F</w:t>
        <w:br/>
        <w:t>from torchvision.utils import save_image</w:t>
        <w:br/>
        <w:br/>
        <w:t># Define the FGSM attack function</w:t>
        <w:br/>
        <w:t>def fgsm_attack(model, image, label, epsilon):</w:t>
        <w:br/>
        <w:t xml:space="preserve">    # Set requires_grad attribute of tensor. Important for Attack</w:t>
        <w:br/>
        <w:t xml:space="preserve">    image.requires_grad = True</w:t>
        <w:br/>
        <w:br/>
        <w:t xml:space="preserve">    # Forward pass the image through the model</w:t>
        <w:br/>
        <w:t xml:space="preserve">    output = model(image)</w:t>
        <w:br/>
        <w:t xml:space="preserve">    loss = criterion(output, label)</w:t>
        <w:br/>
        <w:br/>
        <w:t xml:space="preserve">    # Zero all existing gradients</w:t>
        <w:br/>
        <w:t xml:space="preserve">    model.zero_grad()</w:t>
        <w:br/>
        <w:br/>
        <w:t xml:space="preserve">    # Calculate gradients of model in backward pass</w:t>
        <w:br/>
        <w:t xml:space="preserve">    loss.backward()</w:t>
        <w:br/>
        <w:br/>
        <w:t xml:space="preserve">    # Collect the element-wise sign of the data gradient</w:t>
        <w:br/>
        <w:t xml:space="preserve">    sign_data_grad = image.grad.data.sign()</w:t>
        <w:br/>
        <w:br/>
        <w:t xml:space="preserve">    # Create the perturbed image by adjusting each pixel of the input image</w:t>
        <w:br/>
        <w:t xml:space="preserve">    perturbed_image = image + epsilon * sign_data_grad</w:t>
        <w:br/>
        <w:br/>
        <w:t xml:space="preserve">    # Adding clipping to maintain [0,1] range</w:t>
        <w:br/>
        <w:t xml:space="preserve">    perturbed_image = torch.clamp(perturbed_image, 0, 1)</w:t>
        <w:br/>
        <w:br/>
        <w:t xml:space="preserve">    return perturbed_image</w:t>
        <w:br/>
        <w:br/>
        <w:t># Load a sample image from the test dataset</w:t>
        <w:br/>
        <w:t>dataiter = iter(testloader)</w:t>
        <w:br/>
        <w:t>images, labels = next(dataiter)</w:t>
        <w:br/>
        <w:t>images, labels = images.to(device), labels.to(device)</w:t>
        <w:br/>
        <w:br/>
        <w:t># Use the first image in the batch for the attack</w:t>
        <w:br/>
        <w:t>image = images[0].unsqueeze(0)</w:t>
        <w:br/>
        <w:t>label = labels[0].unsqueeze(0)</w:t>
        <w:br/>
        <w:br/>
        <w:t># Define epsilon values for the FGSM attack</w:t>
        <w:br/>
        <w:t>epsilons = [0.001, 0.002, 0.005]</w:t>
        <w:br/>
        <w:br/>
        <w:t># Create a directory to save the perturbed images if it doesn't exist</w:t>
        <w:br/>
        <w:t>os.makedirs('perturbed', exist_ok=True)</w:t>
        <w:br/>
        <w:br/>
        <w:t># Apply the FGSM attack for each epsilon and save the perturbed image</w:t>
        <w:br/>
        <w:t>for epsilon in epsilons:</w:t>
        <w:br/>
        <w:t xml:space="preserve">    perturbed_image = fgsm_attack(model, image, label, epsilon)</w:t>
        <w:br/>
        <w:t xml:space="preserve">    filename = f'perturbed/perturbed_image_epsilon_{epsilon}.png'</w:t>
        <w:br/>
        <w:t xml:space="preserve">    save_image(perturbed_image, filename)</w:t>
        <w:br/>
        <w:t xml:space="preserve">    print(f'Perturbed image with epsilon {epsilon} saved in '{filename}')</w:t>
        <w:br/>
        <w:br/>
        <w:t>print('All perturbed images saved.')</w:t>
        <w:br/>
        <w:br/>
        <w:t>#Save also the mask</w:t>
        <w:br/>
        <w:br/>
        <w:t>from PIL import Image</w:t>
        <w:br/>
        <w:br/>
        <w:t>image = Image.open('./perturbed/perturbed_image_epsilon_0.001.png')</w:t>
        <w:br/>
        <w:t>new_image = image.resize((500, 500))</w:t>
        <w:br/>
        <w:t>new_image.save('myimage_500.jpg')</w:t>
        <w:br/>
        <w:br/>
        <w:t>Definim și aplicăm atacul adversarial FGSM pe imagini din setul de testare, salvăm imaginile perturbate și vizualizăm rezultatele.</w:t>
      </w:r>
    </w:p>
    <w:p>
      <w:pPr>
        <w:pStyle w:val="Heading2"/>
      </w:pPr>
      <w:r>
        <w:t>Încărcarea Datelor în MinIO</w:t>
      </w:r>
    </w:p>
    <w:p>
      <w:r>
        <w:t>import os</w:t>
        <w:br/>
        <w:t>from minio import Minio</w:t>
        <w:br/>
        <w:t>from minio.error import S3Error</w:t>
        <w:br/>
        <w:br/>
        <w:t>minio_client = Minio('localhost:9000',</w:t>
        <w:br/>
        <w:t xml:space="preserve">        access_key='N18PI0XRzRbLKB8il7Uk',</w:t>
        <w:br/>
        <w:t xml:space="preserve">        secret_key='8EdhMimLnfe4mYVVYw3BVWPgP7Z5jVagoz79LqEs',</w:t>
        <w:br/>
        <w:t xml:space="preserve">        secure=False</w:t>
        <w:br/>
        <w:t xml:space="preserve">    )</w:t>
        <w:br/>
        <w:br/>
        <w:t>def save_and_upload(data_tensor, filename, bucket_name):</w:t>
        <w:br/>
        <w:t xml:space="preserve">    # Convert tensor to PIL Image</w:t>
        <w:br/>
        <w:t xml:space="preserve">    image = transforms.ToPILImage()(data_tensor)</w:t>
        <w:br/>
        <w:t xml:space="preserve">    img_byte_arr = io.BytesIO()</w:t>
        <w:br/>
        <w:t xml:space="preserve">    image.save(img_byte_arr, format='PNG')</w:t>
        <w:br/>
        <w:t xml:space="preserve">    img_byte_arr = img_byte_arr.getvalue()</w:t>
        <w:br/>
        <w:br/>
        <w:t xml:space="preserve">    try:</w:t>
        <w:br/>
        <w:t xml:space="preserve">        minio_client.put_object(</w:t>
        <w:br/>
        <w:t xml:space="preserve">            bucket_name,</w:t>
        <w:br/>
        <w:t xml:space="preserve">            filename,</w:t>
        <w:br/>
        <w:t xml:space="preserve">            io.BytesIO(img_byte_arr),</w:t>
        <w:br/>
        <w:t xml:space="preserve">            len(img_byte_arr),</w:t>
        <w:br/>
        <w:t xml:space="preserve">            content_type='image/png'</w:t>
        <w:br/>
        <w:t xml:space="preserve">        )</w:t>
        <w:br/>
        <w:t xml:space="preserve">        print(f'Uploaded {filename} successfully.')</w:t>
        <w:br/>
        <w:t xml:space="preserve">    except S3Error as e:</w:t>
        <w:br/>
        <w:t xml:space="preserve">        print(f'Failed to upload {filename}: {e}')</w:t>
        <w:br/>
        <w:br/>
        <w:t>Configurăm un client MinIO pentru a încărca imagini perturbate pe un server de stocare obiecte.</w:t>
      </w:r>
    </w:p>
    <w:p>
      <w:pPr>
        <w:pStyle w:val="Heading2"/>
      </w:pPr>
      <w:r>
        <w:t>Testarea Modelului cu Atacuri Adversariale</w:t>
      </w:r>
    </w:p>
    <w:p>
      <w:r>
        <w:t>def test( model, device, test_loader, epsilon ):</w:t>
        <w:br/>
        <w:br/>
        <w:t xml:space="preserve">    # Accuracy counter</w:t>
        <w:br/>
        <w:t xml:space="preserve">    correct = 0</w:t>
        <w:br/>
        <w:t xml:space="preserve">    adv_examples = []</w:t>
        <w:br/>
        <w:br/>
        <w:t xml:space="preserve">    # Loop over all examples in test set</w:t>
        <w:br/>
        <w:t xml:space="preserve">    for data, target in test_loader:</w:t>
        <w:br/>
        <w:br/>
        <w:t xml:space="preserve">        # Send the data and label to the device</w:t>
        <w:br/>
        <w:t xml:space="preserve">        data, target = data.to(device), target.to(device)</w:t>
        <w:br/>
        <w:br/>
        <w:t xml:space="preserve">        # Set requires_grad attribute of tensor. Important for Attack</w:t>
        <w:br/>
        <w:t xml:space="preserve">        data.requires_grad = True</w:t>
        <w:br/>
        <w:br/>
        <w:t xml:space="preserve">        # Forward pass the data through the model</w:t>
        <w:br/>
        <w:t xml:space="preserve">        output = model(data)</w:t>
        <w:br/>
        <w:t xml:space="preserve">        init_pred = output.max(1, keepdim=True)[1] # get the index of the max log-probability</w:t>
        <w:br/>
        <w:br/>
        <w:t xml:space="preserve">        # If the initial prediction is wrong, don't bother attacking, just move on</w:t>
        <w:br/>
        <w:t xml:space="preserve">        if init_pred.item() != target.item():</w:t>
        <w:br/>
        <w:t xml:space="preserve">            image_denorm = denorm(data)</w:t>
        <w:br/>
        <w:t xml:space="preserve">            # Implement the saving function here, for example:</w:t>
        <w:br/>
        <w:t xml:space="preserve">            torch.save(image_denorm, f'./perturbed/init_pred_{init_pred.item()}_target_{target.item()}.pt')</w:t>
        <w:br/>
        <w:br/>
        <w:t xml:space="preserve">            # in loc de continue,save image init pred.item.target,target</w:t>
        <w:br/>
        <w:t xml:space="preserve">            # target.item este pentru a nu imi da tensor</w:t>
        <w:br/>
        <w:br/>
        <w:t xml:space="preserve">        # Calculate the loss</w:t>
        <w:br/>
        <w:t xml:space="preserve">        loss = F.nll_loss(output, target)</w:t>
        <w:br/>
        <w:br/>
        <w:t xml:space="preserve">        # Zero all existing gradients</w:t>
        <w:br/>
        <w:t xml:space="preserve">        model.zero_grad()</w:t>
        <w:br/>
        <w:br/>
        <w:t xml:space="preserve">        # Calculate gradients of model in backward pass</w:t>
        <w:br/>
        <w:t xml:space="preserve">        loss.backward()</w:t>
        <w:br/>
        <w:br/>
        <w:t xml:space="preserve">        # Collect ``datagrad``</w:t>
        <w:br/>
        <w:t xml:space="preserve">        data_grad = data.grad.data</w:t>
        <w:br/>
        <w:br/>
        <w:t xml:space="preserve">        # Restore the data to its original scale</w:t>
        <w:br/>
        <w:t xml:space="preserve">        data_denorm = denorm(data)</w:t>
        <w:br/>
        <w:br/>
        <w:t xml:space="preserve">        # Call FGSM Attack</w:t>
        <w:br/>
        <w:t xml:space="preserve">        perturbed_data = fgsm_attack(data_denorm, epsilon, data_grad)</w:t>
        <w:br/>
        <w:br/>
        <w:t xml:space="preserve">        # Reapply normalization</w:t>
        <w:br/>
        <w:t xml:space="preserve">        perturbed_data_normalized = transforms.Normalize((0.1307,), (0.3081,))(perturbed_data)</w:t>
        <w:br/>
        <w:br/>
        <w:t xml:space="preserve">        #Test regarding perturbed_data_normalized. scoate ulterior</w:t>
        <w:br/>
        <w:br/>
        <w:t xml:space="preserve">        #save the mask and the perturbed data normalize</w:t>
        <w:br/>
        <w:br/>
        <w:t xml:space="preserve">        # Re-classify the perturbed image</w:t>
        <w:br/>
        <w:t xml:space="preserve">        output = model(perturbed_data_normalized)</w:t>
        <w:br/>
        <w:br/>
        <w:t xml:space="preserve">        # Check for success</w:t>
        <w:br/>
        <w:t xml:space="preserve">        final_pred = output.max(1, keepdim=True)[1] # get the index of the max log-probability</w:t>
        <w:br/>
        <w:br/>
        <w:t xml:space="preserve">        #salveaza final_pred si target</w:t>
        <w:br/>
        <w:t xml:space="preserve">        #pt sql imi trebuie de salvat pe hard path,imaginile si epsilon(doar daca se perturbeaza)</w:t>
        <w:br/>
        <w:br/>
        <w:t xml:space="preserve">    #streamlit sa aiba un input pentru epsilon</w:t>
        <w:br/>
        <w:br/>
        <w:t>Definim o funcție pentru testarea modelului cu imagini adversariale, salvarea imaginilor perturbate și evaluarea performanței modelului sub atac adversarial.</w:t>
      </w:r>
    </w:p>
    <w:p>
      <w:pPr>
        <w:pStyle w:val="Heading1"/>
      </w:pPr>
      <w:r>
        <w:t>Concluzie</w:t>
      </w:r>
    </w:p>
    <w:p>
      <w:r>
        <w:t>Această lucrare demonstrează cum putem implementa și evalua o rețea neuronală convoluțională pentru clasificarea imaginilor, precum și cum putem folosi atacuri adversariale pentru a testa robustețea modelului. Codul prezentat acoperă întregul proces de la preprocesarea datelor, antrenarea și evaluarea modelului, până la aplicarea și evaluarea atacurilor adversariale.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